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5200" w:type="pct"/>
        <w:tblInd w:w="-360" w:type="dxa"/>
        <w:tblLook w:val="0620" w:firstRow="1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14:paraId="435F2007" w14:textId="77777777" w:rsidTr="00C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rFonts w:ascii="Arial Black" w:hAnsi="Arial Black"/>
                <w:color w:val="7030A0"/>
                <w:sz w:val="52"/>
                <w:szCs w:val="52"/>
              </w:rPr>
              <w:alias w:val="Enter Your Name:"/>
              <w:tag w:val="Enter Your Name:"/>
              <w:id w:val="1888060227"/>
              <w:placeholder>
                <w:docPart w:val="F986E6965BC84FC69C70D5B9E7D181A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C242A59" w14:textId="6B11DD27" w:rsidR="00A36F67" w:rsidRPr="003D0FBD" w:rsidRDefault="002512F5" w:rsidP="002512F5">
                <w:pPr>
                  <w:pStyle w:val="Title"/>
                </w:pPr>
                <w:r w:rsidRPr="002512F5">
                  <w:rPr>
                    <w:rFonts w:ascii="Arial Black" w:hAnsi="Arial Black"/>
                    <w:color w:val="7030A0"/>
                    <w:sz w:val="52"/>
                    <w:szCs w:val="52"/>
                  </w:rPr>
                  <w:t>Weber State University</w:t>
                </w:r>
              </w:p>
            </w:sdtContent>
          </w:sdt>
        </w:tc>
        <w:tc>
          <w:tcPr>
            <w:tcW w:w="212" w:type="dxa"/>
            <w:shd w:val="clear" w:color="auto" w:fill="17AE92" w:themeFill="accent1"/>
            <w:vAlign w:val="center"/>
          </w:tcPr>
          <w:p w14:paraId="6279407E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60AC0966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42F16FE9" w14:textId="77777777" w:rsidR="00A36F67" w:rsidRPr="003D0FBD" w:rsidRDefault="00A36F67" w:rsidP="00F6207E"/>
        </w:tc>
      </w:tr>
    </w:tbl>
    <w:p w14:paraId="4295C3B5" w14:textId="5E448F04" w:rsidR="00D611FE" w:rsidRDefault="00D611FE" w:rsidP="002512F5">
      <w:pPr>
        <w:pStyle w:val="Date"/>
      </w:pPr>
    </w:p>
    <w:p w14:paraId="072F71C3" w14:textId="422BE922" w:rsidR="002512F5" w:rsidRDefault="002512F5" w:rsidP="002512F5"/>
    <w:p w14:paraId="299B8609" w14:textId="7133BBA9" w:rsidR="002512F5" w:rsidRPr="002512F5" w:rsidRDefault="002512F5" w:rsidP="002512F5">
      <w:pPr>
        <w:spacing w:after="0" w:line="240" w:lineRule="auto"/>
        <w:rPr>
          <w:rFonts w:ascii="Aqua Grotesque" w:hAnsi="Aqua Grotesque"/>
          <w:color w:val="1F2123" w:themeColor="text2"/>
          <w:sz w:val="52"/>
          <w:szCs w:val="52"/>
        </w:rPr>
      </w:pPr>
      <w:r w:rsidRPr="002512F5">
        <w:rPr>
          <w:rFonts w:ascii="Aqua Grotesque" w:hAnsi="Aqua Grotesque"/>
          <w:color w:val="1F2123" w:themeColor="text2"/>
          <w:sz w:val="52"/>
          <w:szCs w:val="52"/>
        </w:rPr>
        <w:t>River Schenck</w:t>
      </w:r>
    </w:p>
    <w:p w14:paraId="68B335EF" w14:textId="47249377" w:rsidR="002512F5" w:rsidRP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  <w:r w:rsidRPr="002512F5">
        <w:rPr>
          <w:rFonts w:ascii="Bahnschrift SemiBold Condensed" w:hAnsi="Bahnschrift SemiBold Condensed"/>
          <w:sz w:val="44"/>
          <w:szCs w:val="44"/>
        </w:rPr>
        <w:t>CS 3100 Professor Ball</w:t>
      </w:r>
    </w:p>
    <w:p w14:paraId="613A0C7A" w14:textId="2B28DC8F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  <w:r w:rsidRPr="002512F5">
        <w:rPr>
          <w:rFonts w:ascii="Bahnschrift SemiBold Condensed" w:hAnsi="Bahnschrift SemiBold Condensed"/>
          <w:sz w:val="44"/>
          <w:szCs w:val="44"/>
        </w:rPr>
        <w:t xml:space="preserve">Homework 7- </w:t>
      </w:r>
      <w:proofErr w:type="spellStart"/>
      <w:r w:rsidRPr="002512F5">
        <w:rPr>
          <w:rFonts w:ascii="Bahnschrift SemiBold Condensed" w:hAnsi="Bahnschrift SemiBold Condensed"/>
          <w:sz w:val="44"/>
          <w:szCs w:val="44"/>
        </w:rPr>
        <w:t>Pthreads</w:t>
      </w:r>
      <w:proofErr w:type="spellEnd"/>
      <w:r w:rsidRPr="002512F5">
        <w:rPr>
          <w:rFonts w:ascii="Bahnschrift SemiBold Condensed" w:hAnsi="Bahnschrift SemiBold Condensed"/>
          <w:sz w:val="44"/>
          <w:szCs w:val="44"/>
        </w:rPr>
        <w:t xml:space="preserve"> and Sloppy Counter Report</w:t>
      </w:r>
    </w:p>
    <w:p w14:paraId="59A229D2" w14:textId="3D2B4F41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418C5504" w14:textId="3FA66394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6D46F888" w14:textId="56B97C74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24E86282" w14:textId="0217CC14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sdt>
      <w:sdtPr>
        <w:id w:val="-1172866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6F4F331C" w14:textId="3E8DB2AC" w:rsidR="009F018B" w:rsidRDefault="009F018B">
          <w:pPr>
            <w:pStyle w:val="TOCHeading"/>
          </w:pPr>
          <w:r>
            <w:t>Table of Contents</w:t>
          </w:r>
        </w:p>
        <w:p w14:paraId="4C689CD3" w14:textId="3F9126E3" w:rsidR="009F018B" w:rsidRDefault="009F018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5FCCD3E" w14:textId="2E5AA349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6636F73E" w14:textId="65B7E98D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5B87B2DE" w14:textId="7FE5D705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2F76DBFE" w14:textId="7DE27ECE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75279560" w14:textId="0A9A7D7D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63CCD064" w14:textId="43637E12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5AE84809" w14:textId="1C2076C2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2478C320" w14:textId="47E26383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53107DF8" w14:textId="3ABD63B8" w:rsidR="002512F5" w:rsidRDefault="002512F5" w:rsidP="002512F5">
      <w:pPr>
        <w:spacing w:after="0" w:line="240" w:lineRule="auto"/>
        <w:rPr>
          <w:rFonts w:ascii="Bahnschrift SemiBold Condensed" w:hAnsi="Bahnschrift SemiBold Condensed"/>
          <w:sz w:val="44"/>
          <w:szCs w:val="44"/>
        </w:rPr>
      </w:pPr>
    </w:p>
    <w:p w14:paraId="3C1DC056" w14:textId="2BED2A55" w:rsidR="009F018B" w:rsidRDefault="002512F5" w:rsidP="009F018B">
      <w:r>
        <w:t>Main Code:</w:t>
      </w:r>
    </w:p>
    <w:p w14:paraId="447DD4E6" w14:textId="77777777" w:rsidR="009F018B" w:rsidRPr="009F018B" w:rsidRDefault="009F018B" w:rsidP="002512F5">
      <w:pPr>
        <w:spacing w:after="0" w:line="240" w:lineRule="auto"/>
        <w:rPr>
          <w:rFonts w:ascii="Bahnschrift SemiBold Condensed" w:hAnsi="Bahnschrift SemiBold Condensed"/>
          <w:sz w:val="26"/>
          <w:szCs w:val="26"/>
        </w:rPr>
      </w:pPr>
    </w:p>
    <w:p w14:paraId="61758AE9" w14:textId="15EA2A42" w:rsidR="002512F5" w:rsidRPr="009F018B" w:rsidRDefault="009F018B" w:rsidP="009F018B">
      <w:pPr>
        <w:spacing w:after="0" w:line="240" w:lineRule="auto"/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t>-</w:t>
      </w:r>
      <w:r w:rsidR="002512F5" w:rsidRPr="009F018B">
        <w:rPr>
          <w:rFonts w:ascii="Arial" w:hAnsi="Arial" w:cs="Arial"/>
          <w:color w:val="auto"/>
          <w:sz w:val="26"/>
          <w:szCs w:val="26"/>
        </w:rPr>
        <w:t>Most of the code was given in threadExample4.c supplied to us by Dr. Ball.</w:t>
      </w:r>
    </w:p>
    <w:p w14:paraId="5154C755" w14:textId="77777777" w:rsidR="002512F5" w:rsidRPr="002512F5" w:rsidRDefault="002512F5" w:rsidP="002512F5">
      <w:pPr>
        <w:spacing w:after="0" w:line="240" w:lineRule="auto"/>
        <w:rPr>
          <w:rFonts w:ascii="Bahnschrift SemiBold Condensed" w:hAnsi="Bahnschrift SemiBold Condensed"/>
          <w:color w:val="auto"/>
          <w:sz w:val="28"/>
          <w:szCs w:val="28"/>
        </w:rPr>
      </w:pPr>
    </w:p>
    <w:p w14:paraId="444C72AA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#include &lt;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stdio.h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&gt;</w:t>
      </w:r>
    </w:p>
    <w:p w14:paraId="43D7ADA3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#include &lt;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stdlib.h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&gt;</w:t>
      </w:r>
    </w:p>
    <w:p w14:paraId="442D23CD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#include &lt;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assert.h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&gt;</w:t>
      </w:r>
    </w:p>
    <w:p w14:paraId="12C3444B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#include &lt;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pthread.h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&gt;</w:t>
      </w:r>
    </w:p>
    <w:p w14:paraId="681FBC66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#include &lt;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time.h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&gt;</w:t>
      </w:r>
    </w:p>
    <w:p w14:paraId="248B7604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153B2C95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static volatile int counter = 0;</w:t>
      </w:r>
    </w:p>
    <w:p w14:paraId="1A29FB4A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79A1156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int threshold;</w:t>
      </w:r>
    </w:p>
    <w:p w14:paraId="4C97E6B6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double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time_taken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;</w:t>
      </w:r>
    </w:p>
    <w:p w14:paraId="7A7A9F1E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pthread_mutex_t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lock;</w:t>
      </w:r>
    </w:p>
    <w:p w14:paraId="4D373B48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AEA1CE2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void *</w:t>
      </w:r>
      <w:proofErr w:type="spellStart"/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mythread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void *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arg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) {</w:t>
      </w:r>
    </w:p>
    <w:p w14:paraId="6263013C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B3353A9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int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i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;</w:t>
      </w:r>
    </w:p>
    <w:p w14:paraId="4B1D2D58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int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localCounter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0;</w:t>
      </w:r>
    </w:p>
    <w:p w14:paraId="39617697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6B0F4EBA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for (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i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0;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i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&lt; 1000000;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i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++)</w:t>
      </w:r>
    </w:p>
    <w:p w14:paraId="454C2789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{</w:t>
      </w:r>
    </w:p>
    <w:p w14:paraId="15959740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localCounter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++;</w:t>
      </w:r>
    </w:p>
    <w:p w14:paraId="26D83BFB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if (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localCounter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== threshold) {</w:t>
      </w:r>
    </w:p>
    <w:p w14:paraId="5081DBD5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pthread_mutex_lock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(&amp;lock);</w:t>
      </w:r>
    </w:p>
    <w:p w14:paraId="20DB5771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    counter = counter + threshold;</w:t>
      </w:r>
    </w:p>
    <w:p w14:paraId="19B65475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pthread_mutex_unlock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(&amp;lock);</w:t>
      </w:r>
    </w:p>
    <w:p w14:paraId="02D2CE25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localCounter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0;</w:t>
      </w:r>
    </w:p>
    <w:p w14:paraId="6C3B1969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}</w:t>
      </w:r>
    </w:p>
    <w:p w14:paraId="324AC549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}</w:t>
      </w:r>
    </w:p>
    <w:p w14:paraId="797F60E6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return NULL;</w:t>
      </w:r>
    </w:p>
    <w:p w14:paraId="26B56087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}</w:t>
      </w:r>
    </w:p>
    <w:p w14:paraId="1744D005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5ED1367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int</w:t>
      </w:r>
    </w:p>
    <w:p w14:paraId="330E2A1D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main (int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argc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, char *</w:t>
      </w:r>
      <w:proofErr w:type="spellStart"/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argv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[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])</w:t>
      </w:r>
    </w:p>
    <w:p w14:paraId="41727041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lastRenderedPageBreak/>
        <w:t>{</w:t>
      </w:r>
    </w:p>
    <w:p w14:paraId="5E493FA9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if (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argc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&lt; 2)</w:t>
      </w:r>
    </w:p>
    <w:p w14:paraId="3B1C0C43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{</w:t>
      </w:r>
    </w:p>
    <w:p w14:paraId="3E0F4653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printf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"usage: name number\n");</w:t>
      </w:r>
    </w:p>
    <w:p w14:paraId="6B09ABC7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    return 0;</w:t>
      </w:r>
    </w:p>
    <w:p w14:paraId="6D0FD206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}</w:t>
      </w:r>
    </w:p>
    <w:p w14:paraId="12F91D34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threshold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atoi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argv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[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1]);</w:t>
      </w:r>
    </w:p>
    <w:p w14:paraId="79E21274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0EADFAD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pthread_t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p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1,p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2,p3,p4,p5;</w:t>
      </w:r>
    </w:p>
    <w:p w14:paraId="7D93F3A5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F6EE43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int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pres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pthread_mutex_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init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&amp;lock, NULL);</w:t>
      </w:r>
    </w:p>
    <w:p w14:paraId="2F1F5AC8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60EA6759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int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;</w:t>
      </w:r>
    </w:p>
    <w:p w14:paraId="1B8BA01E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568A701F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//DELETED ALL RC</w:t>
      </w:r>
    </w:p>
    <w:p w14:paraId="17FC2B35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401250D8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printf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"threshold #: %d\n", threshold);</w:t>
      </w:r>
    </w:p>
    <w:p w14:paraId="19B437FA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31D42C91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clock_t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t; //THIS IS TO RECORD TIME</w:t>
      </w:r>
    </w:p>
    <w:p w14:paraId="33BE79BD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t = 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clock(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);</w:t>
      </w:r>
    </w:p>
    <w:p w14:paraId="2D5110F1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1A03B9C1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create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 xml:space="preserve">&amp;p1, NULL,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mythread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, "A");</w:t>
      </w:r>
    </w:p>
    <w:p w14:paraId="1BF9F08A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create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 xml:space="preserve">&amp;p2, NULL,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mythread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, "B");</w:t>
      </w:r>
    </w:p>
    <w:p w14:paraId="5E8DA64A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create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 xml:space="preserve">&amp;p3, NULL,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mythread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, "C");</w:t>
      </w:r>
    </w:p>
    <w:p w14:paraId="7B313BA6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create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 xml:space="preserve">&amp;p4, NULL,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mythread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, "D");</w:t>
      </w:r>
    </w:p>
    <w:p w14:paraId="2ACA362F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create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 xml:space="preserve">&amp;p5, NULL,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mythread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, "E");</w:t>
      </w:r>
    </w:p>
    <w:p w14:paraId="2A8D6BB0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0E6904C6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join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p1, NULL);</w:t>
      </w:r>
    </w:p>
    <w:p w14:paraId="6DE8DE7E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join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p2, NULL);</w:t>
      </w:r>
    </w:p>
    <w:p w14:paraId="19AC7B51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join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p3, NULL);</w:t>
      </w:r>
    </w:p>
    <w:p w14:paraId="09038980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join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p4, NULL);</w:t>
      </w:r>
    </w:p>
    <w:p w14:paraId="67BEBA61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rc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pthread_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join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p5, NULL);</w:t>
      </w:r>
    </w:p>
    <w:p w14:paraId="1B011500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138F5AD9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t = </w:t>
      </w:r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clock(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>) - t;</w:t>
      </w:r>
    </w:p>
    <w:p w14:paraId="7D9CF2FF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9231B5F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time_taken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 xml:space="preserve"> = ((double)t) / CLOCKS_PER_SEC;</w:t>
      </w:r>
    </w:p>
    <w:p w14:paraId="22DDD35F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33029E68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512F5">
        <w:rPr>
          <w:rFonts w:ascii="Arial" w:hAnsi="Arial" w:cs="Arial"/>
          <w:color w:val="auto"/>
          <w:sz w:val="24"/>
          <w:szCs w:val="24"/>
        </w:rPr>
        <w:t>printf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2512F5">
        <w:rPr>
          <w:rFonts w:ascii="Arial" w:hAnsi="Arial" w:cs="Arial"/>
          <w:color w:val="auto"/>
          <w:sz w:val="24"/>
          <w:szCs w:val="24"/>
        </w:rPr>
        <w:t xml:space="preserve">"processed time: %f seconds\n\n", </w:t>
      </w:r>
      <w:proofErr w:type="spellStart"/>
      <w:r w:rsidRPr="002512F5">
        <w:rPr>
          <w:rFonts w:ascii="Arial" w:hAnsi="Arial" w:cs="Arial"/>
          <w:color w:val="auto"/>
          <w:sz w:val="24"/>
          <w:szCs w:val="24"/>
        </w:rPr>
        <w:t>time_taken</w:t>
      </w:r>
      <w:proofErr w:type="spellEnd"/>
      <w:r w:rsidRPr="002512F5">
        <w:rPr>
          <w:rFonts w:ascii="Arial" w:hAnsi="Arial" w:cs="Arial"/>
          <w:color w:val="auto"/>
          <w:sz w:val="24"/>
          <w:szCs w:val="24"/>
        </w:rPr>
        <w:t>);</w:t>
      </w:r>
    </w:p>
    <w:p w14:paraId="0683CCC8" w14:textId="77777777" w:rsidR="002512F5" w:rsidRP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 xml:space="preserve">    return 0;</w:t>
      </w:r>
    </w:p>
    <w:p w14:paraId="593AC0FD" w14:textId="6A66F201" w:rsid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2512F5">
        <w:rPr>
          <w:rFonts w:ascii="Arial" w:hAnsi="Arial" w:cs="Arial"/>
          <w:color w:val="auto"/>
          <w:sz w:val="24"/>
          <w:szCs w:val="24"/>
        </w:rPr>
        <w:t>}</w:t>
      </w:r>
    </w:p>
    <w:p w14:paraId="0A5EEE07" w14:textId="76DE37F7" w:rsid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615EC20" w14:textId="521068F5" w:rsid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A9756F8" w14:textId="7AF04B5F" w:rsidR="002512F5" w:rsidRDefault="002512F5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D5CD26E" w14:textId="6D01AE8F" w:rsidR="002512F5" w:rsidRDefault="002512F5">
      <w:pPr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auto"/>
          <w:sz w:val="24"/>
          <w:szCs w:val="24"/>
        </w:rPr>
        <w:lastRenderedPageBreak/>
        <w:br w:type="page"/>
      </w:r>
    </w:p>
    <w:p w14:paraId="3637DA5E" w14:textId="2E04496C" w:rsidR="002512F5" w:rsidRDefault="002512F5" w:rsidP="009F018B">
      <w:r>
        <w:lastRenderedPageBreak/>
        <w:t>Script</w:t>
      </w:r>
      <w:r>
        <w:t>:</w:t>
      </w:r>
    </w:p>
    <w:p w14:paraId="055CAA47" w14:textId="3249E795" w:rsidR="009F018B" w:rsidRPr="009F018B" w:rsidRDefault="009F018B" w:rsidP="009F018B">
      <w:pPr>
        <w:spacing w:after="0" w:line="240" w:lineRule="auto"/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t>-</w:t>
      </w:r>
      <w:r>
        <w:rPr>
          <w:rFonts w:ascii="Arial" w:hAnsi="Arial" w:cs="Arial"/>
          <w:color w:val="auto"/>
          <w:sz w:val="26"/>
          <w:szCs w:val="26"/>
        </w:rPr>
        <w:t>I was able to find how to make a script in Linux to run the program 65 times.</w:t>
      </w:r>
    </w:p>
    <w:p w14:paraId="57B74BB6" w14:textId="77777777" w:rsidR="009F018B" w:rsidRDefault="009F018B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49293AA" w14:textId="65F5B983" w:rsidR="002512F5" w:rsidRDefault="009F018B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BD4F454" wp14:editId="1AD12E9B">
            <wp:extent cx="4565805" cy="1276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148" cy="12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C230" w14:textId="49587EFB" w:rsidR="009F018B" w:rsidRDefault="009F018B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30C5154" w14:textId="6CE94157" w:rsidR="009F018B" w:rsidRDefault="009F018B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-To run this </w:t>
      </w:r>
      <w:proofErr w:type="gramStart"/>
      <w:r>
        <w:rPr>
          <w:rFonts w:ascii="Arial" w:hAnsi="Arial" w:cs="Arial"/>
          <w:color w:val="auto"/>
          <w:sz w:val="24"/>
          <w:szCs w:val="24"/>
        </w:rPr>
        <w:t>script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I used bash.</w:t>
      </w:r>
    </w:p>
    <w:p w14:paraId="4B7C9EDD" w14:textId="694D9DC8" w:rsidR="009F018B" w:rsidRPr="002512F5" w:rsidRDefault="009F018B" w:rsidP="002512F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1AB0288" wp14:editId="720ECDC8">
            <wp:extent cx="5010944" cy="56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654" cy="5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8B" w:rsidRPr="002512F5" w:rsidSect="00EB1088">
      <w:footerReference w:type="default" r:id="rId13"/>
      <w:footerReference w:type="first" r:id="rId14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94FA2" w14:textId="77777777" w:rsidR="00861F27" w:rsidRDefault="00861F27">
      <w:pPr>
        <w:spacing w:after="0" w:line="240" w:lineRule="auto"/>
      </w:pPr>
      <w:r>
        <w:separator/>
      </w:r>
    </w:p>
  </w:endnote>
  <w:endnote w:type="continuationSeparator" w:id="0">
    <w:p w14:paraId="2B8C1BE3" w14:textId="77777777" w:rsidR="00861F27" w:rsidRDefault="0086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qua Grotesque">
    <w:panose1 w:val="00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6"/>
      <w:tblW w:w="5200" w:type="pct"/>
      <w:tblLook w:val="04A0" w:firstRow="1" w:lastRow="0" w:firstColumn="1" w:lastColumn="0" w:noHBand="0" w:noVBand="1"/>
      <w:tblDescription w:val="Footer layout table"/>
    </w:tblPr>
    <w:tblGrid>
      <w:gridCol w:w="360"/>
      <w:gridCol w:w="7543"/>
      <w:gridCol w:w="222"/>
      <w:gridCol w:w="222"/>
      <w:gridCol w:w="1003"/>
    </w:tblGrid>
    <w:tr w:rsidR="00CB2712" w14:paraId="189A2576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1" w:type="dxa"/>
        </w:tcPr>
        <w:p w14:paraId="16C5ADB7" w14:textId="77777777" w:rsidR="00CB2712" w:rsidRDefault="00CB2712" w:rsidP="00CB2712"/>
      </w:tc>
      <w:tc>
        <w:tcPr>
          <w:tcW w:w="7595" w:type="dxa"/>
        </w:tcPr>
        <w:p w14:paraId="38A5F2D0" w14:textId="77777777" w:rsidR="00CB2712" w:rsidRDefault="00AE267E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</w:tcPr>
        <w:p w14:paraId="5160EB48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02" w:type="dxa"/>
        </w:tcPr>
        <w:p w14:paraId="0E2EFB35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009" w:type="dxa"/>
        </w:tcPr>
        <w:p w14:paraId="3B67CFC2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C9BED7E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3D2824FE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63DBD0E2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02E952F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C20473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D58C408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2165101E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481FF2CC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F264" w14:textId="77777777" w:rsidR="00861F27" w:rsidRDefault="00861F27">
      <w:pPr>
        <w:spacing w:after="0" w:line="240" w:lineRule="auto"/>
      </w:pPr>
      <w:r>
        <w:separator/>
      </w:r>
    </w:p>
  </w:footnote>
  <w:footnote w:type="continuationSeparator" w:id="0">
    <w:p w14:paraId="071C47C0" w14:textId="77777777" w:rsidR="00861F27" w:rsidRDefault="00861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01BFD"/>
    <w:multiLevelType w:val="hybridMultilevel"/>
    <w:tmpl w:val="BF664E84"/>
    <w:lvl w:ilvl="0" w:tplc="7902C2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1552F"/>
    <w:multiLevelType w:val="hybridMultilevel"/>
    <w:tmpl w:val="8CF2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F5"/>
    <w:rsid w:val="00000A9D"/>
    <w:rsid w:val="00156EF1"/>
    <w:rsid w:val="002229ED"/>
    <w:rsid w:val="002512F5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F5141"/>
    <w:rsid w:val="008347EF"/>
    <w:rsid w:val="00861F27"/>
    <w:rsid w:val="00946252"/>
    <w:rsid w:val="0098300D"/>
    <w:rsid w:val="009B33F9"/>
    <w:rsid w:val="009E37DE"/>
    <w:rsid w:val="009F018B"/>
    <w:rsid w:val="009F0B81"/>
    <w:rsid w:val="00A36F67"/>
    <w:rsid w:val="00AB1341"/>
    <w:rsid w:val="00AE267E"/>
    <w:rsid w:val="00B8163C"/>
    <w:rsid w:val="00B9569D"/>
    <w:rsid w:val="00BF473C"/>
    <w:rsid w:val="00C62B67"/>
    <w:rsid w:val="00C84BD1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166A9"/>
  <w15:chartTrackingRefBased/>
  <w15:docId w15:val="{B55ABBA5-F421-4CC7-8E6F-04F3FDD7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18B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paragraph" w:customStyle="1" w:styleId="HOLD">
    <w:name w:val="HOLD"/>
    <w:basedOn w:val="Normal"/>
    <w:qFormat/>
    <w:rsid w:val="009F018B"/>
    <w:pPr>
      <w:spacing w:after="0" w:line="240" w:lineRule="auto"/>
    </w:pPr>
    <w:rPr>
      <w:rFonts w:ascii="Bahnschrift SemiBold Condensed" w:hAnsi="Bahnschrift SemiBold Condensed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en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86E6965BC84FC69C70D5B9E7D1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86AE-2A71-45BE-BAD7-13FDC9200C78}"/>
      </w:docPartPr>
      <w:docPartBody>
        <w:p w:rsidR="00000000" w:rsidRDefault="0016339E">
          <w:pPr>
            <w:pStyle w:val="F986E6965BC84FC69C70D5B9E7D181A2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qua Grotesque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9E"/>
    <w:rsid w:val="001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86E6965BC84FC69C70D5B9E7D181A2">
    <w:name w:val="F986E6965BC84FC69C70D5B9E7D181A2"/>
  </w:style>
  <w:style w:type="paragraph" w:customStyle="1" w:styleId="F1ECF0643DA54C6F9DEE6F797B81DDFA">
    <w:name w:val="F1ECF0643DA54C6F9DEE6F797B81DDFA"/>
  </w:style>
  <w:style w:type="paragraph" w:customStyle="1" w:styleId="49EB8296F5594631A96C63DE6C94D812">
    <w:name w:val="49EB8296F5594631A96C63DE6C94D812"/>
  </w:style>
  <w:style w:type="paragraph" w:customStyle="1" w:styleId="EF3892B35E2F48398CEC16337A39218E">
    <w:name w:val="EF3892B35E2F48398CEC16337A39218E"/>
  </w:style>
  <w:style w:type="paragraph" w:customStyle="1" w:styleId="AB72C5F4372041C2ABCB74C3FD8BA16C">
    <w:name w:val="AB72C5F4372041C2ABCB74C3FD8BA16C"/>
  </w:style>
  <w:style w:type="paragraph" w:customStyle="1" w:styleId="975FEAFDD7CE4074B970B34F19B0F643">
    <w:name w:val="975FEAFDD7CE4074B970B34F19B0F643"/>
  </w:style>
  <w:style w:type="paragraph" w:customStyle="1" w:styleId="624DBDBBC37C47BB8303F079F45E63F6">
    <w:name w:val="624DBDBBC37C47BB8303F079F45E63F6"/>
  </w:style>
  <w:style w:type="paragraph" w:customStyle="1" w:styleId="407756E4BC3D4249A2849091068B465B">
    <w:name w:val="407756E4BC3D4249A2849091068B465B"/>
  </w:style>
  <w:style w:type="paragraph" w:customStyle="1" w:styleId="0008E2B21871428FBDB32FB0B9524F56">
    <w:name w:val="0008E2B21871428FBDB32FB0B9524F56"/>
  </w:style>
  <w:style w:type="paragraph" w:customStyle="1" w:styleId="E71A8C2EED73455999D4AF435AD35301">
    <w:name w:val="E71A8C2EED73455999D4AF435AD35301"/>
  </w:style>
  <w:style w:type="paragraph" w:customStyle="1" w:styleId="22D0EC66BA764D80BE7643AEAD78A280">
    <w:name w:val="22D0EC66BA764D80BE7643AEAD78A280"/>
  </w:style>
  <w:style w:type="paragraph" w:customStyle="1" w:styleId="C88C9FADD1F44A049F7568CE97D39DF2">
    <w:name w:val="C88C9FADD1F44A049F7568CE97D39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35F4C229-A767-4150-AF01-3C402AF9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18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 Schenck</dc:creator>
  <cp:keywords/>
  <cp:lastModifiedBy>River Schenck</cp:lastModifiedBy>
  <cp:revision>2</cp:revision>
  <dcterms:created xsi:type="dcterms:W3CDTF">2018-11-30T02:35:00Z</dcterms:created>
  <dcterms:modified xsi:type="dcterms:W3CDTF">2018-11-30T02:53:00Z</dcterms:modified>
  <cp:contentStatus>Weber State University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